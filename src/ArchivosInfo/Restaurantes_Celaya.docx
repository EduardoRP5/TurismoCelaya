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97BB" w14:textId="77777777" w:rsidR="00485EB6" w:rsidRDefault="00000000">
      <w:pPr>
        <w:pStyle w:val="Ttulo"/>
      </w:pPr>
      <w:r>
        <w:t>Mejores Restaurantes de Celaya</w:t>
      </w:r>
    </w:p>
    <w:p w14:paraId="67B2A2B9" w14:textId="77777777" w:rsidR="00485EB6" w:rsidRDefault="00000000">
      <w:pPr>
        <w:pStyle w:val="Ttulo1"/>
      </w:pPr>
      <w:r>
        <w:t>Beef Capital</w:t>
      </w:r>
    </w:p>
    <w:p w14:paraId="4B19701E" w14:textId="77777777" w:rsidR="00485EB6" w:rsidRDefault="00000000">
      <w:r>
        <w:t>Calificación: 4.7/5</w:t>
      </w:r>
    </w:p>
    <w:p w14:paraId="29EF11BB" w14:textId="77777777" w:rsidR="00485EB6" w:rsidRDefault="00000000">
      <w:r>
        <w:t>Descripción: Especializado en cortes finos de carne, excelente ambiente y servicio.</w:t>
      </w:r>
    </w:p>
    <w:p w14:paraId="5387FCD0" w14:textId="77777777" w:rsidR="00485EB6" w:rsidRDefault="00000000">
      <w:r>
        <w:t>Ubicación: Av. Tecnológico 123, Celaya, Gto.</w:t>
      </w:r>
    </w:p>
    <w:p w14:paraId="22FA9526" w14:textId="77777777" w:rsidR="00485EB6" w:rsidRDefault="00485EB6"/>
    <w:p w14:paraId="0238A7A1" w14:textId="77777777" w:rsidR="00485EB6" w:rsidRDefault="00000000">
      <w:pPr>
        <w:pStyle w:val="Ttulo1"/>
      </w:pPr>
      <w:r>
        <w:t>Trapío Restaurante</w:t>
      </w:r>
    </w:p>
    <w:p w14:paraId="52837047" w14:textId="77777777" w:rsidR="00485EB6" w:rsidRDefault="00000000">
      <w:r>
        <w:t>Calificación: 4.6/5</w:t>
      </w:r>
    </w:p>
    <w:p w14:paraId="177734C1" w14:textId="77777777" w:rsidR="00485EB6" w:rsidRDefault="00000000">
      <w:r>
        <w:t>Descripción: Cocina mexicana contemporánea con ingredientes locales.</w:t>
      </w:r>
    </w:p>
    <w:p w14:paraId="532F9C3D" w14:textId="77777777" w:rsidR="00485EB6" w:rsidRDefault="00000000">
      <w:r>
        <w:t>Ubicación: Calle Benito Juárez 101, Celaya, Gto.</w:t>
      </w:r>
    </w:p>
    <w:p w14:paraId="6489BEFA" w14:textId="77777777" w:rsidR="00485EB6" w:rsidRDefault="00485EB6"/>
    <w:p w14:paraId="13706F77" w14:textId="77777777" w:rsidR="00485EB6" w:rsidRDefault="00000000">
      <w:pPr>
        <w:pStyle w:val="Ttulo1"/>
      </w:pPr>
      <w:r>
        <w:t>California Prime Rib</w:t>
      </w:r>
    </w:p>
    <w:p w14:paraId="5B70D842" w14:textId="77777777" w:rsidR="00485EB6" w:rsidRDefault="00000000">
      <w:r>
        <w:t>Calificación: 4.5/5</w:t>
      </w:r>
    </w:p>
    <w:p w14:paraId="13254661" w14:textId="77777777" w:rsidR="00485EB6" w:rsidRDefault="00000000">
      <w:r>
        <w:t>Descripción: Famoso por sus costillas prime y ambiente familiar.</w:t>
      </w:r>
    </w:p>
    <w:p w14:paraId="1809A805" w14:textId="77777777" w:rsidR="00485EB6" w:rsidRDefault="00000000">
      <w:r>
        <w:t>Ubicación: Blvd. Adolfo López Mateos 456, Celaya, Gto.</w:t>
      </w:r>
    </w:p>
    <w:p w14:paraId="457F84CF" w14:textId="77777777" w:rsidR="00485EB6" w:rsidRDefault="00485EB6"/>
    <w:p w14:paraId="4816CD7E" w14:textId="77777777" w:rsidR="00485EB6" w:rsidRDefault="00000000">
      <w:pPr>
        <w:pStyle w:val="Ttulo1"/>
      </w:pPr>
      <w:r>
        <w:t>Café Bar 500 Noches</w:t>
      </w:r>
    </w:p>
    <w:p w14:paraId="2DD641E0" w14:textId="77777777" w:rsidR="00485EB6" w:rsidRDefault="00000000">
      <w:r>
        <w:t>Calificación: 4.6/5</w:t>
      </w:r>
    </w:p>
    <w:p w14:paraId="0FAA05D2" w14:textId="77777777" w:rsidR="00485EB6" w:rsidRDefault="00000000">
      <w:r>
        <w:t>Descripción: Un lugar bohemio con café, cocteles y comida ligera.</w:t>
      </w:r>
    </w:p>
    <w:p w14:paraId="08ADFBCB" w14:textId="77777777" w:rsidR="00485EB6" w:rsidRDefault="00000000">
      <w:r>
        <w:t>Ubicación: Calle Madero 111, Centro, Celaya, Gto.</w:t>
      </w:r>
    </w:p>
    <w:p w14:paraId="15A15E8F" w14:textId="77777777" w:rsidR="00485EB6" w:rsidRDefault="00485EB6"/>
    <w:p w14:paraId="6AB5562F" w14:textId="77777777" w:rsidR="00485EB6" w:rsidRDefault="00000000">
      <w:pPr>
        <w:pStyle w:val="Ttulo1"/>
      </w:pPr>
      <w:r>
        <w:t>San Telmo Gastro Pub</w:t>
      </w:r>
    </w:p>
    <w:p w14:paraId="49B838CB" w14:textId="77777777" w:rsidR="00485EB6" w:rsidRDefault="00000000">
      <w:r>
        <w:t>Calificación: 4.5/5</w:t>
      </w:r>
    </w:p>
    <w:p w14:paraId="3B6796EB" w14:textId="77777777" w:rsidR="00485EB6" w:rsidRDefault="00000000">
      <w:r>
        <w:lastRenderedPageBreak/>
        <w:t>Descripción: Gastro pub moderno con cerveza artesanal y platillos internacionales.</w:t>
      </w:r>
    </w:p>
    <w:p w14:paraId="101580AD" w14:textId="77777777" w:rsidR="00485EB6" w:rsidRDefault="00000000">
      <w:r>
        <w:t>Ubicación: Av. El Sauz 320, Celaya, Gto.</w:t>
      </w:r>
    </w:p>
    <w:p w14:paraId="23F63561" w14:textId="77777777" w:rsidR="00485EB6" w:rsidRDefault="00485EB6"/>
    <w:p w14:paraId="376A9D7C" w14:textId="77777777" w:rsidR="00485EB6" w:rsidRDefault="00000000">
      <w:pPr>
        <w:pStyle w:val="Ttulo1"/>
      </w:pPr>
      <w:r>
        <w:t>Restaurante La Antigua</w:t>
      </w:r>
    </w:p>
    <w:p w14:paraId="10287052" w14:textId="77777777" w:rsidR="00485EB6" w:rsidRDefault="00000000">
      <w:r>
        <w:t>Calificación: 4.4/5</w:t>
      </w:r>
    </w:p>
    <w:p w14:paraId="7A69BE32" w14:textId="77777777" w:rsidR="00485EB6" w:rsidRDefault="00000000">
      <w:r>
        <w:t>Descripción: Tradicional cocina mexicana con decoración colonial.</w:t>
      </w:r>
    </w:p>
    <w:p w14:paraId="45B27E26" w14:textId="77777777" w:rsidR="00485EB6" w:rsidRDefault="00000000">
      <w:r>
        <w:t>Ubicación: Calle Hidalgo 45, Centro, Celaya, Gto.</w:t>
      </w:r>
    </w:p>
    <w:p w14:paraId="6B9E468D" w14:textId="77777777" w:rsidR="00485EB6" w:rsidRDefault="00485EB6"/>
    <w:p w14:paraId="32058BC1" w14:textId="77777777" w:rsidR="00485EB6" w:rsidRDefault="00000000">
      <w:pPr>
        <w:pStyle w:val="Ttulo1"/>
      </w:pPr>
      <w:r>
        <w:t>El Jarocho</w:t>
      </w:r>
    </w:p>
    <w:p w14:paraId="19CF40C2" w14:textId="77777777" w:rsidR="00485EB6" w:rsidRDefault="00000000">
      <w:r>
        <w:t>Calificación: 4.4/5</w:t>
      </w:r>
    </w:p>
    <w:p w14:paraId="3EF41D8E" w14:textId="77777777" w:rsidR="00485EB6" w:rsidRDefault="00000000">
      <w:r>
        <w:t>Descripción: Pescados y mariscos estilo veracruzano.</w:t>
      </w:r>
    </w:p>
    <w:p w14:paraId="361EAA93" w14:textId="77777777" w:rsidR="00485EB6" w:rsidRDefault="00000000">
      <w:r>
        <w:t>Ubicación: Av. Constituyentes 205, Celaya, Gto.</w:t>
      </w:r>
    </w:p>
    <w:p w14:paraId="5182A903" w14:textId="77777777" w:rsidR="00485EB6" w:rsidRDefault="00485EB6"/>
    <w:p w14:paraId="1C9AA93D" w14:textId="77777777" w:rsidR="00485EB6" w:rsidRDefault="00000000">
      <w:pPr>
        <w:pStyle w:val="Ttulo1"/>
      </w:pPr>
      <w:r>
        <w:t>Café Catedral</w:t>
      </w:r>
    </w:p>
    <w:p w14:paraId="745B5822" w14:textId="77777777" w:rsidR="00485EB6" w:rsidRDefault="00000000">
      <w:r>
        <w:t>Calificación: 4.6/5</w:t>
      </w:r>
    </w:p>
    <w:p w14:paraId="6F50FB6C" w14:textId="77777777" w:rsidR="00485EB6" w:rsidRDefault="00000000">
      <w:r>
        <w:t>Descripción: Café y postres frente a la catedral con excelente vista.</w:t>
      </w:r>
    </w:p>
    <w:p w14:paraId="10CA4DCE" w14:textId="77777777" w:rsidR="00485EB6" w:rsidRDefault="00000000">
      <w:r>
        <w:t>Ubicación: Plaza Principal #1, Celaya, Gto.</w:t>
      </w:r>
    </w:p>
    <w:p w14:paraId="3C179D25" w14:textId="77777777" w:rsidR="00485EB6" w:rsidRDefault="00485EB6"/>
    <w:p w14:paraId="70F46EF4" w14:textId="77777777" w:rsidR="00485EB6" w:rsidRDefault="00000000">
      <w:pPr>
        <w:pStyle w:val="Ttulo1"/>
      </w:pPr>
      <w:r>
        <w:t>La Casa de la Paella</w:t>
      </w:r>
    </w:p>
    <w:p w14:paraId="6C5170A9" w14:textId="77777777" w:rsidR="00485EB6" w:rsidRDefault="00000000">
      <w:r>
        <w:t>Calificación: 4.7/5</w:t>
      </w:r>
    </w:p>
    <w:p w14:paraId="0B5C0480" w14:textId="77777777" w:rsidR="00485EB6" w:rsidRDefault="00000000">
      <w:r>
        <w:t>Descripción: Auténtica comida española con especialidad en paella.</w:t>
      </w:r>
    </w:p>
    <w:p w14:paraId="642554C6" w14:textId="77777777" w:rsidR="00485EB6" w:rsidRDefault="00000000">
      <w:r>
        <w:t>Ubicación: Callejón de los Muertos 5, Celaya, Gto.</w:t>
      </w:r>
    </w:p>
    <w:p w14:paraId="07322B91" w14:textId="77777777" w:rsidR="00485EB6" w:rsidRDefault="00485EB6"/>
    <w:p w14:paraId="2ABE01EA" w14:textId="77777777" w:rsidR="00485EB6" w:rsidRDefault="00000000">
      <w:pPr>
        <w:pStyle w:val="Ttulo1"/>
      </w:pPr>
      <w:r>
        <w:lastRenderedPageBreak/>
        <w:t>La Marisquería</w:t>
      </w:r>
    </w:p>
    <w:p w14:paraId="565C363D" w14:textId="77777777" w:rsidR="00485EB6" w:rsidRDefault="00000000">
      <w:r>
        <w:t>Calificación: 4.5/5</w:t>
      </w:r>
    </w:p>
    <w:p w14:paraId="2A999FE6" w14:textId="77777777" w:rsidR="00485EB6" w:rsidRDefault="00000000">
      <w:r>
        <w:t>Descripción: Mariscos frescos con toque gourmet.</w:t>
      </w:r>
    </w:p>
    <w:p w14:paraId="6297F6F2" w14:textId="77777777" w:rsidR="00485EB6" w:rsidRDefault="00000000">
      <w:r>
        <w:t>Ubicación: Blvd. Campestre 300, Celaya, Gto.</w:t>
      </w:r>
    </w:p>
    <w:p w14:paraId="7AE98B2F" w14:textId="77777777" w:rsidR="00485EB6" w:rsidRDefault="00485EB6"/>
    <w:sectPr w:rsidR="00485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4831">
    <w:abstractNumId w:val="8"/>
  </w:num>
  <w:num w:numId="2" w16cid:durableId="1731148530">
    <w:abstractNumId w:val="6"/>
  </w:num>
  <w:num w:numId="3" w16cid:durableId="712197688">
    <w:abstractNumId w:val="5"/>
  </w:num>
  <w:num w:numId="4" w16cid:durableId="1362126323">
    <w:abstractNumId w:val="4"/>
  </w:num>
  <w:num w:numId="5" w16cid:durableId="391120367">
    <w:abstractNumId w:val="7"/>
  </w:num>
  <w:num w:numId="6" w16cid:durableId="828599923">
    <w:abstractNumId w:val="3"/>
  </w:num>
  <w:num w:numId="7" w16cid:durableId="279994424">
    <w:abstractNumId w:val="2"/>
  </w:num>
  <w:num w:numId="8" w16cid:durableId="629435646">
    <w:abstractNumId w:val="1"/>
  </w:num>
  <w:num w:numId="9" w16cid:durableId="96261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38C"/>
    <w:rsid w:val="0006063C"/>
    <w:rsid w:val="0015074B"/>
    <w:rsid w:val="00224400"/>
    <w:rsid w:val="0029639D"/>
    <w:rsid w:val="00326F90"/>
    <w:rsid w:val="00485EB6"/>
    <w:rsid w:val="009F1E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6F837"/>
  <w14:defaultImageDpi w14:val="300"/>
  <w15:docId w15:val="{94AA59ED-A917-477F-9C42-89751DC0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Rodríguez Peralta</cp:lastModifiedBy>
  <cp:revision>2</cp:revision>
  <dcterms:created xsi:type="dcterms:W3CDTF">2025-05-29T15:43:00Z</dcterms:created>
  <dcterms:modified xsi:type="dcterms:W3CDTF">2025-05-29T15:43:00Z</dcterms:modified>
  <cp:category/>
</cp:coreProperties>
</file>